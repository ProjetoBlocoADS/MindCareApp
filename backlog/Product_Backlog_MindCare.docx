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B572" w14:textId="77777777" w:rsidR="006A1332" w:rsidRDefault="00000000" w:rsidP="006725C0">
      <w:pPr>
        <w:pStyle w:val="Ttulo1"/>
        <w:jc w:val="center"/>
      </w:pPr>
      <w:r>
        <w:t xml:space="preserve">Product Backlog – </w:t>
      </w:r>
      <w:proofErr w:type="spellStart"/>
      <w:r>
        <w:t>Projeto</w:t>
      </w:r>
      <w:proofErr w:type="spellEnd"/>
      <w:r>
        <w:t xml:space="preserve"> MindCare</w:t>
      </w:r>
    </w:p>
    <w:tbl>
      <w:tblPr>
        <w:tblStyle w:val="Tabelacomgrade"/>
        <w:tblW w:w="11830" w:type="dxa"/>
        <w:tblLook w:val="04A0" w:firstRow="1" w:lastRow="0" w:firstColumn="1" w:lastColumn="0" w:noHBand="0" w:noVBand="1"/>
      </w:tblPr>
      <w:tblGrid>
        <w:gridCol w:w="460"/>
        <w:gridCol w:w="1664"/>
        <w:gridCol w:w="2429"/>
        <w:gridCol w:w="1743"/>
        <w:gridCol w:w="1221"/>
        <w:gridCol w:w="1281"/>
        <w:gridCol w:w="1354"/>
        <w:gridCol w:w="1678"/>
      </w:tblGrid>
      <w:tr w:rsidR="006725C0" w14:paraId="616FE115" w14:textId="5171D163" w:rsidTr="006725C0">
        <w:tc>
          <w:tcPr>
            <w:tcW w:w="460" w:type="dxa"/>
          </w:tcPr>
          <w:p w14:paraId="0A9A7B22" w14:textId="77777777" w:rsidR="006725C0" w:rsidRDefault="006725C0">
            <w:r>
              <w:t>ID</w:t>
            </w:r>
          </w:p>
        </w:tc>
        <w:tc>
          <w:tcPr>
            <w:tcW w:w="1664" w:type="dxa"/>
          </w:tcPr>
          <w:p w14:paraId="63727AFA" w14:textId="77777777" w:rsidR="006725C0" w:rsidRDefault="006725C0">
            <w:r>
              <w:t>Tipo de Atividade</w:t>
            </w:r>
          </w:p>
        </w:tc>
        <w:tc>
          <w:tcPr>
            <w:tcW w:w="2429" w:type="dxa"/>
          </w:tcPr>
          <w:p w14:paraId="39E4A86E" w14:textId="77777777" w:rsidR="006725C0" w:rsidRDefault="006725C0">
            <w:r>
              <w:t>Descrição da Tarefa</w:t>
            </w:r>
          </w:p>
        </w:tc>
        <w:tc>
          <w:tcPr>
            <w:tcW w:w="1743" w:type="dxa"/>
          </w:tcPr>
          <w:p w14:paraId="141E551C" w14:textId="77777777" w:rsidR="006725C0" w:rsidRDefault="006725C0">
            <w:r>
              <w:t>Critério de Aceitação</w:t>
            </w:r>
          </w:p>
        </w:tc>
        <w:tc>
          <w:tcPr>
            <w:tcW w:w="1221" w:type="dxa"/>
          </w:tcPr>
          <w:p w14:paraId="6AB3E225" w14:textId="77777777" w:rsidR="006725C0" w:rsidRDefault="006725C0">
            <w:r>
              <w:t>Prioridade</w:t>
            </w:r>
          </w:p>
        </w:tc>
        <w:tc>
          <w:tcPr>
            <w:tcW w:w="1281" w:type="dxa"/>
          </w:tcPr>
          <w:p w14:paraId="11F79084" w14:textId="77777777" w:rsidR="006725C0" w:rsidRDefault="006725C0">
            <w:r>
              <w:t>Status</w:t>
            </w:r>
          </w:p>
        </w:tc>
        <w:tc>
          <w:tcPr>
            <w:tcW w:w="1516" w:type="dxa"/>
          </w:tcPr>
          <w:p w14:paraId="451B396D" w14:textId="05EACE81" w:rsidR="006725C0" w:rsidRDefault="006725C0">
            <w:r>
              <w:t xml:space="preserve">O que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feito</w:t>
            </w:r>
            <w:proofErr w:type="spellEnd"/>
            <w:r>
              <w:t>?</w:t>
            </w:r>
          </w:p>
        </w:tc>
        <w:tc>
          <w:tcPr>
            <w:tcW w:w="1516" w:type="dxa"/>
          </w:tcPr>
          <w:p w14:paraId="167A9769" w14:textId="7113092A" w:rsidR="006725C0" w:rsidRDefault="006725C0">
            <w:r>
              <w:t>O que fata?</w:t>
            </w:r>
          </w:p>
        </w:tc>
      </w:tr>
      <w:tr w:rsidR="006725C0" w14:paraId="69950634" w14:textId="780F65D1" w:rsidTr="006725C0">
        <w:tc>
          <w:tcPr>
            <w:tcW w:w="460" w:type="dxa"/>
          </w:tcPr>
          <w:p w14:paraId="1C1AC743" w14:textId="77777777" w:rsidR="006725C0" w:rsidRDefault="006725C0" w:rsidP="006725C0">
            <w:r>
              <w:t>1</w:t>
            </w:r>
          </w:p>
        </w:tc>
        <w:tc>
          <w:tcPr>
            <w:tcW w:w="1664" w:type="dxa"/>
          </w:tcPr>
          <w:p w14:paraId="4A5B06A4" w14:textId="77777777" w:rsidR="006725C0" w:rsidRDefault="006725C0" w:rsidP="006725C0">
            <w:r>
              <w:t>Funcionalidade</w:t>
            </w:r>
          </w:p>
        </w:tc>
        <w:tc>
          <w:tcPr>
            <w:tcW w:w="2429" w:type="dxa"/>
          </w:tcPr>
          <w:p w14:paraId="211AAF5A" w14:textId="77777777" w:rsidR="006725C0" w:rsidRDefault="006725C0" w:rsidP="006725C0">
            <w:r>
              <w:t>Implementar sistema de autenticação (login, cadastro, recuperação de senha) com Firebase ou JWT</w:t>
            </w:r>
          </w:p>
        </w:tc>
        <w:tc>
          <w:tcPr>
            <w:tcW w:w="1743" w:type="dxa"/>
          </w:tcPr>
          <w:p w14:paraId="17C5C725" w14:textId="77777777" w:rsidR="006725C0" w:rsidRDefault="006725C0" w:rsidP="006725C0">
            <w:r>
              <w:t>Usuário consegue criar conta, fazer login e recuperar senha com validação e feedback visual.</w:t>
            </w:r>
          </w:p>
        </w:tc>
        <w:tc>
          <w:tcPr>
            <w:tcW w:w="1221" w:type="dxa"/>
          </w:tcPr>
          <w:p w14:paraId="197599CE" w14:textId="77777777" w:rsidR="006725C0" w:rsidRDefault="006725C0" w:rsidP="006725C0">
            <w:r>
              <w:t>Alta</w:t>
            </w:r>
          </w:p>
        </w:tc>
        <w:tc>
          <w:tcPr>
            <w:tcW w:w="1281" w:type="dxa"/>
          </w:tcPr>
          <w:p w14:paraId="4F9A32A0" w14:textId="2E122E8A" w:rsidR="006725C0" w:rsidRDefault="006725C0" w:rsidP="006725C0"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andamento</w:t>
            </w:r>
            <w:proofErr w:type="spellEnd"/>
          </w:p>
        </w:tc>
        <w:tc>
          <w:tcPr>
            <w:tcW w:w="1516" w:type="dxa"/>
          </w:tcPr>
          <w:p w14:paraId="6E38C3E9" w14:textId="77777777" w:rsidR="006725C0" w:rsidRDefault="006725C0" w:rsidP="006725C0">
            <w:r>
              <w:t>Tela de login</w:t>
            </w:r>
          </w:p>
          <w:p w14:paraId="2B85759A" w14:textId="45F500D5" w:rsidR="006725C0" w:rsidRDefault="006725C0" w:rsidP="006725C0"/>
        </w:tc>
        <w:tc>
          <w:tcPr>
            <w:tcW w:w="1516" w:type="dxa"/>
          </w:tcPr>
          <w:p w14:paraId="01C1F87E" w14:textId="4D968B8E" w:rsidR="006725C0" w:rsidRDefault="006725C0" w:rsidP="006725C0"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consegue</w:t>
            </w:r>
            <w:proofErr w:type="spellEnd"/>
            <w:r>
              <w:t xml:space="preserve"> </w:t>
            </w: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conta</w:t>
            </w:r>
            <w:proofErr w:type="spellEnd"/>
            <w:r>
              <w:t xml:space="preserve"> e </w:t>
            </w:r>
            <w:proofErr w:type="spellStart"/>
            <w:r>
              <w:t>recuperar</w:t>
            </w:r>
            <w:proofErr w:type="spellEnd"/>
            <w:r>
              <w:t xml:space="preserve"> </w:t>
            </w:r>
            <w:proofErr w:type="spellStart"/>
            <w:r>
              <w:t>senha</w:t>
            </w:r>
            <w:proofErr w:type="spellEnd"/>
            <w:r>
              <w:t xml:space="preserve"> com </w:t>
            </w:r>
            <w:proofErr w:type="spellStart"/>
            <w:r>
              <w:t>validação</w:t>
            </w:r>
            <w:proofErr w:type="spellEnd"/>
            <w:r>
              <w:t xml:space="preserve"> e feedback visual.</w:t>
            </w:r>
          </w:p>
        </w:tc>
      </w:tr>
      <w:tr w:rsidR="006725C0" w14:paraId="4F5D353A" w14:textId="0966AD1A" w:rsidTr="006725C0">
        <w:tc>
          <w:tcPr>
            <w:tcW w:w="460" w:type="dxa"/>
          </w:tcPr>
          <w:p w14:paraId="151BF02E" w14:textId="77777777" w:rsidR="006725C0" w:rsidRDefault="006725C0" w:rsidP="006725C0">
            <w:r>
              <w:t>2</w:t>
            </w:r>
          </w:p>
        </w:tc>
        <w:tc>
          <w:tcPr>
            <w:tcW w:w="1664" w:type="dxa"/>
          </w:tcPr>
          <w:p w14:paraId="6BD9CEC7" w14:textId="77777777" w:rsidR="006725C0" w:rsidRDefault="006725C0" w:rsidP="006725C0">
            <w:r>
              <w:t>Funcionalidade</w:t>
            </w:r>
          </w:p>
        </w:tc>
        <w:tc>
          <w:tcPr>
            <w:tcW w:w="2429" w:type="dxa"/>
          </w:tcPr>
          <w:p w14:paraId="1DDE9FBB" w14:textId="77777777" w:rsidR="006725C0" w:rsidRDefault="006725C0" w:rsidP="006725C0">
            <w:r>
              <w:t>Criar CRUD completo de psicólogos e pacientes (cadastro, leitura, edição, exclusão)</w:t>
            </w:r>
          </w:p>
        </w:tc>
        <w:tc>
          <w:tcPr>
            <w:tcW w:w="1743" w:type="dxa"/>
          </w:tcPr>
          <w:p w14:paraId="00A29118" w14:textId="77777777" w:rsidR="006725C0" w:rsidRDefault="006725C0" w:rsidP="006725C0">
            <w:r>
              <w:t>Dados salvos corretamente, listagem atualiza em tempo real após qualquer operação.</w:t>
            </w:r>
          </w:p>
        </w:tc>
        <w:tc>
          <w:tcPr>
            <w:tcW w:w="1221" w:type="dxa"/>
          </w:tcPr>
          <w:p w14:paraId="77A4F61F" w14:textId="77777777" w:rsidR="006725C0" w:rsidRDefault="006725C0" w:rsidP="006725C0">
            <w:r>
              <w:t>Alta</w:t>
            </w:r>
          </w:p>
        </w:tc>
        <w:tc>
          <w:tcPr>
            <w:tcW w:w="1281" w:type="dxa"/>
          </w:tcPr>
          <w:p w14:paraId="0E82EA25" w14:textId="5316361A" w:rsidR="006725C0" w:rsidRDefault="00C91C6C" w:rsidP="006725C0"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andamento</w:t>
            </w:r>
            <w:proofErr w:type="spellEnd"/>
          </w:p>
        </w:tc>
        <w:tc>
          <w:tcPr>
            <w:tcW w:w="1516" w:type="dxa"/>
          </w:tcPr>
          <w:p w14:paraId="4A95A66F" w14:textId="03C20026" w:rsidR="006725C0" w:rsidRDefault="00C91C6C" w:rsidP="006725C0">
            <w:r>
              <w:t xml:space="preserve">Ja </w:t>
            </w:r>
            <w:proofErr w:type="spellStart"/>
            <w:r>
              <w:t>criamos</w:t>
            </w:r>
            <w:proofErr w:type="spellEnd"/>
            <w:r>
              <w:t xml:space="preserve"> as </w:t>
            </w:r>
            <w:proofErr w:type="spellStart"/>
            <w:r>
              <w:t>listagens</w:t>
            </w:r>
            <w:proofErr w:type="spellEnd"/>
            <w:r>
              <w:t xml:space="preserve"> dos </w:t>
            </w:r>
            <w:proofErr w:type="spellStart"/>
            <w:r>
              <w:t>pacientes</w:t>
            </w:r>
            <w:proofErr w:type="spellEnd"/>
            <w:r>
              <w:t xml:space="preserve"> e </w:t>
            </w:r>
            <w:proofErr w:type="spellStart"/>
            <w:r>
              <w:t>psicologos</w:t>
            </w:r>
            <w:proofErr w:type="spellEnd"/>
          </w:p>
        </w:tc>
        <w:tc>
          <w:tcPr>
            <w:tcW w:w="1516" w:type="dxa"/>
          </w:tcPr>
          <w:p w14:paraId="430B822F" w14:textId="3C2EFBC0" w:rsidR="006725C0" w:rsidRDefault="00C91C6C" w:rsidP="006725C0">
            <w:proofErr w:type="spellStart"/>
            <w:r>
              <w:t>Integrar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gramStart"/>
            <w:r>
              <w:t>a</w:t>
            </w:r>
            <w:proofErr w:type="gramEnd"/>
            <w:r>
              <w:t xml:space="preserve"> um banco de dado real e </w:t>
            </w:r>
            <w:proofErr w:type="spellStart"/>
            <w:r>
              <w:t>implementar</w:t>
            </w:r>
            <w:proofErr w:type="spellEnd"/>
            <w:r>
              <w:t xml:space="preserve"> update e delete</w:t>
            </w:r>
          </w:p>
        </w:tc>
      </w:tr>
      <w:tr w:rsidR="006725C0" w14:paraId="7E91B14A" w14:textId="2B8E1756" w:rsidTr="006725C0">
        <w:tc>
          <w:tcPr>
            <w:tcW w:w="460" w:type="dxa"/>
          </w:tcPr>
          <w:p w14:paraId="45CFDD38" w14:textId="77777777" w:rsidR="006725C0" w:rsidRDefault="006725C0" w:rsidP="006725C0">
            <w:r>
              <w:t>3</w:t>
            </w:r>
          </w:p>
        </w:tc>
        <w:tc>
          <w:tcPr>
            <w:tcW w:w="1664" w:type="dxa"/>
          </w:tcPr>
          <w:p w14:paraId="52667D71" w14:textId="77777777" w:rsidR="006725C0" w:rsidRDefault="006725C0" w:rsidP="006725C0">
            <w:r>
              <w:t>Funcionalidade</w:t>
            </w:r>
          </w:p>
        </w:tc>
        <w:tc>
          <w:tcPr>
            <w:tcW w:w="2429" w:type="dxa"/>
          </w:tcPr>
          <w:p w14:paraId="40E7388F" w14:textId="77777777" w:rsidR="006725C0" w:rsidRDefault="006725C0" w:rsidP="006725C0">
            <w:r>
              <w:t>Desenvolver filtros de busca (por nome, abordagem, localização e disponibilidade)</w:t>
            </w:r>
          </w:p>
        </w:tc>
        <w:tc>
          <w:tcPr>
            <w:tcW w:w="1743" w:type="dxa"/>
          </w:tcPr>
          <w:p w14:paraId="01719DFE" w14:textId="77777777" w:rsidR="006725C0" w:rsidRDefault="006725C0" w:rsidP="006725C0">
            <w:r>
              <w:t>Resultados filtram dinamicamente conforme o usuário digita ou aplica filtros.</w:t>
            </w:r>
          </w:p>
        </w:tc>
        <w:tc>
          <w:tcPr>
            <w:tcW w:w="1221" w:type="dxa"/>
          </w:tcPr>
          <w:p w14:paraId="7EC6DD28" w14:textId="77777777" w:rsidR="006725C0" w:rsidRDefault="006725C0" w:rsidP="006725C0">
            <w:r>
              <w:t>Alta</w:t>
            </w:r>
          </w:p>
        </w:tc>
        <w:tc>
          <w:tcPr>
            <w:tcW w:w="1281" w:type="dxa"/>
          </w:tcPr>
          <w:p w14:paraId="2E1F371A" w14:textId="4F71C544" w:rsidR="006725C0" w:rsidRDefault="006725C0" w:rsidP="006725C0"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andamento</w:t>
            </w:r>
            <w:proofErr w:type="spellEnd"/>
          </w:p>
        </w:tc>
        <w:tc>
          <w:tcPr>
            <w:tcW w:w="1516" w:type="dxa"/>
          </w:tcPr>
          <w:p w14:paraId="38F10DEF" w14:textId="798903C3" w:rsidR="006725C0" w:rsidRDefault="006725C0" w:rsidP="006725C0">
            <w:proofErr w:type="spellStart"/>
            <w:r>
              <w:t>Filtro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</w:p>
        </w:tc>
        <w:tc>
          <w:tcPr>
            <w:tcW w:w="1516" w:type="dxa"/>
          </w:tcPr>
          <w:p w14:paraId="17574B42" w14:textId="77777777" w:rsidR="006725C0" w:rsidRDefault="006725C0" w:rsidP="006725C0">
            <w:proofErr w:type="spellStart"/>
            <w:r>
              <w:t>Abordagem</w:t>
            </w:r>
            <w:proofErr w:type="spellEnd"/>
          </w:p>
          <w:p w14:paraId="540A1387" w14:textId="7AA7616A" w:rsidR="006725C0" w:rsidRDefault="006725C0" w:rsidP="006725C0">
            <w:proofErr w:type="spellStart"/>
            <w:r>
              <w:t>Localização</w:t>
            </w:r>
            <w:proofErr w:type="spellEnd"/>
          </w:p>
          <w:p w14:paraId="052219BC" w14:textId="1E296655" w:rsidR="006725C0" w:rsidRDefault="006725C0" w:rsidP="006725C0">
            <w:proofErr w:type="spellStart"/>
            <w:r>
              <w:t>disponibilidade</w:t>
            </w:r>
            <w:proofErr w:type="spellEnd"/>
          </w:p>
        </w:tc>
      </w:tr>
      <w:tr w:rsidR="006725C0" w14:paraId="6B54736F" w14:textId="0841EC76" w:rsidTr="006725C0">
        <w:tc>
          <w:tcPr>
            <w:tcW w:w="460" w:type="dxa"/>
          </w:tcPr>
          <w:p w14:paraId="364B63B6" w14:textId="77777777" w:rsidR="006725C0" w:rsidRDefault="006725C0" w:rsidP="006725C0">
            <w:r>
              <w:t>4</w:t>
            </w:r>
          </w:p>
        </w:tc>
        <w:tc>
          <w:tcPr>
            <w:tcW w:w="1664" w:type="dxa"/>
          </w:tcPr>
          <w:p w14:paraId="053D1277" w14:textId="77777777" w:rsidR="006725C0" w:rsidRDefault="006725C0" w:rsidP="006725C0">
            <w:r>
              <w:t>Funcionalidade</w:t>
            </w:r>
          </w:p>
        </w:tc>
        <w:tc>
          <w:tcPr>
            <w:tcW w:w="2429" w:type="dxa"/>
          </w:tcPr>
          <w:p w14:paraId="12FA0E70" w14:textId="77777777" w:rsidR="006725C0" w:rsidRDefault="006725C0" w:rsidP="006725C0">
            <w:r>
              <w:t>Implementar agendamento de sessões com confirmação e cancelamento</w:t>
            </w:r>
          </w:p>
        </w:tc>
        <w:tc>
          <w:tcPr>
            <w:tcW w:w="1743" w:type="dxa"/>
          </w:tcPr>
          <w:p w14:paraId="1E08A2CD" w14:textId="77777777" w:rsidR="006725C0" w:rsidRDefault="006725C0" w:rsidP="006725C0">
            <w:r>
              <w:t>Paciente pode agendar, remarcar e cancelar sessões com notificações visuais.</w:t>
            </w:r>
          </w:p>
        </w:tc>
        <w:tc>
          <w:tcPr>
            <w:tcW w:w="1221" w:type="dxa"/>
          </w:tcPr>
          <w:p w14:paraId="4C5A4A38" w14:textId="77777777" w:rsidR="006725C0" w:rsidRDefault="006725C0" w:rsidP="006725C0">
            <w:r>
              <w:t>Alta</w:t>
            </w:r>
          </w:p>
        </w:tc>
        <w:tc>
          <w:tcPr>
            <w:tcW w:w="1281" w:type="dxa"/>
          </w:tcPr>
          <w:p w14:paraId="3EDE2594" w14:textId="77777777" w:rsidR="006725C0" w:rsidRDefault="006725C0" w:rsidP="006725C0">
            <w:r>
              <w:t>Pendente</w:t>
            </w:r>
          </w:p>
        </w:tc>
        <w:tc>
          <w:tcPr>
            <w:tcW w:w="1516" w:type="dxa"/>
          </w:tcPr>
          <w:p w14:paraId="10C1A6E7" w14:textId="77777777" w:rsidR="006725C0" w:rsidRDefault="006725C0" w:rsidP="006725C0"/>
        </w:tc>
        <w:tc>
          <w:tcPr>
            <w:tcW w:w="1516" w:type="dxa"/>
          </w:tcPr>
          <w:p w14:paraId="64190FF4" w14:textId="77777777" w:rsidR="006725C0" w:rsidRDefault="006725C0" w:rsidP="006725C0"/>
        </w:tc>
      </w:tr>
      <w:tr w:rsidR="006725C0" w14:paraId="66C28E55" w14:textId="30860079" w:rsidTr="006725C0">
        <w:tc>
          <w:tcPr>
            <w:tcW w:w="460" w:type="dxa"/>
          </w:tcPr>
          <w:p w14:paraId="21DD4CE8" w14:textId="77777777" w:rsidR="006725C0" w:rsidRDefault="006725C0" w:rsidP="006725C0">
            <w:r>
              <w:t>5</w:t>
            </w:r>
          </w:p>
        </w:tc>
        <w:tc>
          <w:tcPr>
            <w:tcW w:w="1664" w:type="dxa"/>
          </w:tcPr>
          <w:p w14:paraId="41DC2331" w14:textId="77777777" w:rsidR="006725C0" w:rsidRDefault="006725C0" w:rsidP="006725C0">
            <w:r>
              <w:t>Funcionalidade</w:t>
            </w:r>
          </w:p>
        </w:tc>
        <w:tc>
          <w:tcPr>
            <w:tcW w:w="2429" w:type="dxa"/>
          </w:tcPr>
          <w:p w14:paraId="353EF082" w14:textId="77777777" w:rsidR="006725C0" w:rsidRDefault="006725C0" w:rsidP="006725C0">
            <w:r>
              <w:t>Criar perfil do profissional com informações detalhadas</w:t>
            </w:r>
          </w:p>
        </w:tc>
        <w:tc>
          <w:tcPr>
            <w:tcW w:w="1743" w:type="dxa"/>
          </w:tcPr>
          <w:p w14:paraId="4A9D7FAC" w14:textId="77777777" w:rsidR="006725C0" w:rsidRDefault="006725C0" w:rsidP="006725C0">
            <w:r>
              <w:t>Página de perfil exibe nome, especialidade, horário e botão de agendar sessão.</w:t>
            </w:r>
          </w:p>
        </w:tc>
        <w:tc>
          <w:tcPr>
            <w:tcW w:w="1221" w:type="dxa"/>
          </w:tcPr>
          <w:p w14:paraId="1737B829" w14:textId="77777777" w:rsidR="006725C0" w:rsidRDefault="006725C0" w:rsidP="006725C0">
            <w:r>
              <w:t>Média</w:t>
            </w:r>
          </w:p>
        </w:tc>
        <w:tc>
          <w:tcPr>
            <w:tcW w:w="1281" w:type="dxa"/>
          </w:tcPr>
          <w:p w14:paraId="4FA0CC18" w14:textId="5A8BFB80" w:rsidR="006725C0" w:rsidRDefault="006725C0" w:rsidP="006725C0"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andamento</w:t>
            </w:r>
            <w:proofErr w:type="spellEnd"/>
          </w:p>
        </w:tc>
        <w:tc>
          <w:tcPr>
            <w:tcW w:w="1516" w:type="dxa"/>
          </w:tcPr>
          <w:p w14:paraId="7C89A4BD" w14:textId="2C577AFB" w:rsidR="006725C0" w:rsidRDefault="006725C0" w:rsidP="006725C0"/>
        </w:tc>
        <w:tc>
          <w:tcPr>
            <w:tcW w:w="1516" w:type="dxa"/>
          </w:tcPr>
          <w:p w14:paraId="1FCCECF6" w14:textId="3234C768" w:rsidR="006725C0" w:rsidRDefault="006725C0" w:rsidP="006725C0">
            <w:r>
              <w:t xml:space="preserve">Falta </w:t>
            </w:r>
            <w:proofErr w:type="spellStart"/>
            <w:r>
              <w:t>apenas</w:t>
            </w:r>
            <w:proofErr w:type="spellEnd"/>
            <w:r>
              <w:t xml:space="preserve"> </w:t>
            </w:r>
            <w:proofErr w:type="spellStart"/>
            <w:r>
              <w:t>implementar</w:t>
            </w:r>
            <w:proofErr w:type="spellEnd"/>
            <w:r>
              <w:t xml:space="preserve"> a </w:t>
            </w:r>
            <w:proofErr w:type="spellStart"/>
            <w:r>
              <w:t>logica</w:t>
            </w:r>
            <w:proofErr w:type="spellEnd"/>
            <w:r>
              <w:t xml:space="preserve"> de </w:t>
            </w:r>
            <w:proofErr w:type="spellStart"/>
            <w:r>
              <w:t>clicar</w:t>
            </w:r>
            <w:proofErr w:type="spellEnd"/>
            <w:r>
              <w:t xml:space="preserve"> no </w:t>
            </w:r>
            <w:proofErr w:type="spellStart"/>
            <w:r>
              <w:t>botao</w:t>
            </w:r>
            <w:proofErr w:type="spellEnd"/>
            <w:r>
              <w:t xml:space="preserve"> e o </w:t>
            </w:r>
            <w:proofErr w:type="spellStart"/>
            <w:r>
              <w:t>agendamento</w:t>
            </w:r>
            <w:proofErr w:type="spellEnd"/>
            <w:r>
              <w:t xml:space="preserve"> </w:t>
            </w:r>
            <w:proofErr w:type="spellStart"/>
            <w:r>
              <w:t>acontecer</w:t>
            </w:r>
            <w:proofErr w:type="spellEnd"/>
          </w:p>
        </w:tc>
      </w:tr>
      <w:tr w:rsidR="006725C0" w14:paraId="20ECC595" w14:textId="13AB6C64" w:rsidTr="006725C0">
        <w:tc>
          <w:tcPr>
            <w:tcW w:w="460" w:type="dxa"/>
          </w:tcPr>
          <w:p w14:paraId="50DB3602" w14:textId="77777777" w:rsidR="006725C0" w:rsidRDefault="006725C0" w:rsidP="006725C0">
            <w:r>
              <w:t>6</w:t>
            </w:r>
          </w:p>
        </w:tc>
        <w:tc>
          <w:tcPr>
            <w:tcW w:w="1664" w:type="dxa"/>
          </w:tcPr>
          <w:p w14:paraId="04B3D07C" w14:textId="77777777" w:rsidR="006725C0" w:rsidRDefault="006725C0" w:rsidP="006725C0">
            <w:r>
              <w:t>Funcionalidade</w:t>
            </w:r>
          </w:p>
        </w:tc>
        <w:tc>
          <w:tcPr>
            <w:tcW w:w="2429" w:type="dxa"/>
          </w:tcPr>
          <w:p w14:paraId="0151CBCA" w14:textId="77777777" w:rsidR="006725C0" w:rsidRDefault="006725C0" w:rsidP="006725C0">
            <w:r>
              <w:t>Adicionar sistema de anotações para o terapeuta</w:t>
            </w:r>
          </w:p>
        </w:tc>
        <w:tc>
          <w:tcPr>
            <w:tcW w:w="1743" w:type="dxa"/>
          </w:tcPr>
          <w:p w14:paraId="3A03B456" w14:textId="77777777" w:rsidR="006725C0" w:rsidRDefault="006725C0" w:rsidP="006725C0">
            <w:r>
              <w:t>Terapeuta consegue registrar, editar e excluir anotações durante a sessão.</w:t>
            </w:r>
          </w:p>
        </w:tc>
        <w:tc>
          <w:tcPr>
            <w:tcW w:w="1221" w:type="dxa"/>
          </w:tcPr>
          <w:p w14:paraId="3B2A2AAC" w14:textId="77777777" w:rsidR="006725C0" w:rsidRDefault="006725C0" w:rsidP="006725C0">
            <w:r>
              <w:t>Média</w:t>
            </w:r>
          </w:p>
        </w:tc>
        <w:tc>
          <w:tcPr>
            <w:tcW w:w="1281" w:type="dxa"/>
          </w:tcPr>
          <w:p w14:paraId="5BB3EF36" w14:textId="77777777" w:rsidR="006725C0" w:rsidRDefault="006725C0" w:rsidP="006725C0">
            <w:r>
              <w:t>Pendente</w:t>
            </w:r>
          </w:p>
        </w:tc>
        <w:tc>
          <w:tcPr>
            <w:tcW w:w="1516" w:type="dxa"/>
          </w:tcPr>
          <w:p w14:paraId="5AC51D96" w14:textId="77777777" w:rsidR="006725C0" w:rsidRDefault="006725C0" w:rsidP="006725C0"/>
        </w:tc>
        <w:tc>
          <w:tcPr>
            <w:tcW w:w="1516" w:type="dxa"/>
          </w:tcPr>
          <w:p w14:paraId="3269F5B2" w14:textId="77777777" w:rsidR="006725C0" w:rsidRDefault="006725C0" w:rsidP="006725C0"/>
        </w:tc>
      </w:tr>
      <w:tr w:rsidR="006725C0" w14:paraId="7B6787D9" w14:textId="26037E70" w:rsidTr="006725C0">
        <w:tc>
          <w:tcPr>
            <w:tcW w:w="460" w:type="dxa"/>
          </w:tcPr>
          <w:p w14:paraId="3664AC3D" w14:textId="77777777" w:rsidR="006725C0" w:rsidRDefault="006725C0" w:rsidP="006725C0">
            <w:r>
              <w:t>7</w:t>
            </w:r>
          </w:p>
        </w:tc>
        <w:tc>
          <w:tcPr>
            <w:tcW w:w="1664" w:type="dxa"/>
          </w:tcPr>
          <w:p w14:paraId="4F306219" w14:textId="77777777" w:rsidR="006725C0" w:rsidRDefault="006725C0" w:rsidP="006725C0">
            <w:r>
              <w:t>Funcionalidade</w:t>
            </w:r>
          </w:p>
        </w:tc>
        <w:tc>
          <w:tcPr>
            <w:tcW w:w="2429" w:type="dxa"/>
          </w:tcPr>
          <w:p w14:paraId="0E302CEE" w14:textId="77777777" w:rsidR="006725C0" w:rsidRDefault="006725C0" w:rsidP="006725C0">
            <w:r>
              <w:t xml:space="preserve">Implementar gestos no mobile (deslizar para excluir, segurar para </w:t>
            </w:r>
            <w:r>
              <w:lastRenderedPageBreak/>
              <w:t>editar)</w:t>
            </w:r>
          </w:p>
        </w:tc>
        <w:tc>
          <w:tcPr>
            <w:tcW w:w="1743" w:type="dxa"/>
          </w:tcPr>
          <w:p w14:paraId="693863C0" w14:textId="77777777" w:rsidR="006725C0" w:rsidRDefault="006725C0" w:rsidP="006725C0">
            <w:r>
              <w:lastRenderedPageBreak/>
              <w:t xml:space="preserve">Gestos funcionam de forma </w:t>
            </w:r>
            <w:r>
              <w:lastRenderedPageBreak/>
              <w:t>responsiva no app mobile.</w:t>
            </w:r>
          </w:p>
        </w:tc>
        <w:tc>
          <w:tcPr>
            <w:tcW w:w="1221" w:type="dxa"/>
          </w:tcPr>
          <w:p w14:paraId="3357ACEB" w14:textId="77777777" w:rsidR="006725C0" w:rsidRDefault="006725C0" w:rsidP="006725C0">
            <w:r>
              <w:lastRenderedPageBreak/>
              <w:t>Média</w:t>
            </w:r>
          </w:p>
        </w:tc>
        <w:tc>
          <w:tcPr>
            <w:tcW w:w="1281" w:type="dxa"/>
          </w:tcPr>
          <w:p w14:paraId="459189FD" w14:textId="77777777" w:rsidR="006725C0" w:rsidRDefault="006725C0" w:rsidP="006725C0">
            <w:r>
              <w:t>Pendente</w:t>
            </w:r>
          </w:p>
        </w:tc>
        <w:tc>
          <w:tcPr>
            <w:tcW w:w="1516" w:type="dxa"/>
          </w:tcPr>
          <w:p w14:paraId="25C45E56" w14:textId="77777777" w:rsidR="006725C0" w:rsidRDefault="006725C0" w:rsidP="006725C0"/>
        </w:tc>
        <w:tc>
          <w:tcPr>
            <w:tcW w:w="1516" w:type="dxa"/>
          </w:tcPr>
          <w:p w14:paraId="6F16612E" w14:textId="77777777" w:rsidR="006725C0" w:rsidRDefault="006725C0" w:rsidP="006725C0"/>
        </w:tc>
      </w:tr>
      <w:tr w:rsidR="006725C0" w14:paraId="18B20FF8" w14:textId="489B2163" w:rsidTr="006725C0">
        <w:tc>
          <w:tcPr>
            <w:tcW w:w="460" w:type="dxa"/>
          </w:tcPr>
          <w:p w14:paraId="4DD380F9" w14:textId="77777777" w:rsidR="006725C0" w:rsidRDefault="006725C0" w:rsidP="006725C0">
            <w:r>
              <w:t>8</w:t>
            </w:r>
          </w:p>
        </w:tc>
        <w:tc>
          <w:tcPr>
            <w:tcW w:w="1664" w:type="dxa"/>
          </w:tcPr>
          <w:p w14:paraId="4607B516" w14:textId="77777777" w:rsidR="006725C0" w:rsidRDefault="006725C0" w:rsidP="006725C0">
            <w:r>
              <w:t>Funcionalidade</w:t>
            </w:r>
          </w:p>
        </w:tc>
        <w:tc>
          <w:tcPr>
            <w:tcW w:w="2429" w:type="dxa"/>
          </w:tcPr>
          <w:p w14:paraId="30BAE4A9" w14:textId="77777777" w:rsidR="006725C0" w:rsidRDefault="006725C0" w:rsidP="006725C0">
            <w:r>
              <w:t>Implementar autenticação biométrica (mobile)</w:t>
            </w:r>
          </w:p>
        </w:tc>
        <w:tc>
          <w:tcPr>
            <w:tcW w:w="1743" w:type="dxa"/>
          </w:tcPr>
          <w:p w14:paraId="0CE2EECE" w14:textId="77777777" w:rsidR="006725C0" w:rsidRDefault="006725C0" w:rsidP="006725C0">
            <w:r>
              <w:t>Login com digital ou reconhecimento facial funcionando.</w:t>
            </w:r>
          </w:p>
        </w:tc>
        <w:tc>
          <w:tcPr>
            <w:tcW w:w="1221" w:type="dxa"/>
          </w:tcPr>
          <w:p w14:paraId="78F00C48" w14:textId="77777777" w:rsidR="006725C0" w:rsidRDefault="006725C0" w:rsidP="006725C0">
            <w:r>
              <w:t>Baixa</w:t>
            </w:r>
          </w:p>
        </w:tc>
        <w:tc>
          <w:tcPr>
            <w:tcW w:w="1281" w:type="dxa"/>
          </w:tcPr>
          <w:p w14:paraId="2C140FE2" w14:textId="77777777" w:rsidR="006725C0" w:rsidRDefault="006725C0" w:rsidP="006725C0">
            <w:r>
              <w:t>Pendente</w:t>
            </w:r>
          </w:p>
        </w:tc>
        <w:tc>
          <w:tcPr>
            <w:tcW w:w="1516" w:type="dxa"/>
          </w:tcPr>
          <w:p w14:paraId="02880DCE" w14:textId="77777777" w:rsidR="006725C0" w:rsidRDefault="006725C0" w:rsidP="006725C0"/>
        </w:tc>
        <w:tc>
          <w:tcPr>
            <w:tcW w:w="1516" w:type="dxa"/>
          </w:tcPr>
          <w:p w14:paraId="025CC097" w14:textId="77777777" w:rsidR="006725C0" w:rsidRDefault="006725C0" w:rsidP="006725C0"/>
        </w:tc>
      </w:tr>
      <w:tr w:rsidR="006725C0" w14:paraId="5713644F" w14:textId="3B550A5E" w:rsidTr="006725C0">
        <w:tc>
          <w:tcPr>
            <w:tcW w:w="460" w:type="dxa"/>
          </w:tcPr>
          <w:p w14:paraId="021B5FC9" w14:textId="77777777" w:rsidR="006725C0" w:rsidRDefault="006725C0" w:rsidP="006725C0">
            <w:r>
              <w:t>9</w:t>
            </w:r>
          </w:p>
        </w:tc>
        <w:tc>
          <w:tcPr>
            <w:tcW w:w="1664" w:type="dxa"/>
          </w:tcPr>
          <w:p w14:paraId="6F364875" w14:textId="77777777" w:rsidR="006725C0" w:rsidRDefault="006725C0" w:rsidP="006725C0">
            <w:r>
              <w:t>Técnica</w:t>
            </w:r>
          </w:p>
        </w:tc>
        <w:tc>
          <w:tcPr>
            <w:tcW w:w="2429" w:type="dxa"/>
          </w:tcPr>
          <w:p w14:paraId="10869151" w14:textId="77777777" w:rsidR="006725C0" w:rsidRDefault="006725C0" w:rsidP="006725C0">
            <w:r>
              <w:t>Refatorar componentes reutilizáveis (Cards, Forms, Modais) para padronização</w:t>
            </w:r>
          </w:p>
        </w:tc>
        <w:tc>
          <w:tcPr>
            <w:tcW w:w="1743" w:type="dxa"/>
          </w:tcPr>
          <w:p w14:paraId="15818EB2" w14:textId="77777777" w:rsidR="006725C0" w:rsidRDefault="006725C0" w:rsidP="006725C0">
            <w:r>
              <w:t>Componentes genéricos usados em múltiplas telas sem duplicação de código.</w:t>
            </w:r>
          </w:p>
        </w:tc>
        <w:tc>
          <w:tcPr>
            <w:tcW w:w="1221" w:type="dxa"/>
          </w:tcPr>
          <w:p w14:paraId="264BF3F8" w14:textId="77777777" w:rsidR="006725C0" w:rsidRDefault="006725C0" w:rsidP="006725C0">
            <w:r>
              <w:t>Média</w:t>
            </w:r>
          </w:p>
        </w:tc>
        <w:tc>
          <w:tcPr>
            <w:tcW w:w="1281" w:type="dxa"/>
          </w:tcPr>
          <w:p w14:paraId="4ADB3880" w14:textId="77777777" w:rsidR="006725C0" w:rsidRDefault="006725C0" w:rsidP="006725C0">
            <w:r>
              <w:t>Pendente</w:t>
            </w:r>
          </w:p>
        </w:tc>
        <w:tc>
          <w:tcPr>
            <w:tcW w:w="1516" w:type="dxa"/>
          </w:tcPr>
          <w:p w14:paraId="117D1F54" w14:textId="77777777" w:rsidR="006725C0" w:rsidRDefault="006725C0" w:rsidP="006725C0"/>
        </w:tc>
        <w:tc>
          <w:tcPr>
            <w:tcW w:w="1516" w:type="dxa"/>
          </w:tcPr>
          <w:p w14:paraId="487B83C1" w14:textId="77777777" w:rsidR="006725C0" w:rsidRDefault="006725C0" w:rsidP="006725C0"/>
        </w:tc>
      </w:tr>
      <w:tr w:rsidR="006725C0" w14:paraId="1E00BA78" w14:textId="457A5828" w:rsidTr="006725C0">
        <w:tc>
          <w:tcPr>
            <w:tcW w:w="460" w:type="dxa"/>
          </w:tcPr>
          <w:p w14:paraId="1DFC146D" w14:textId="77777777" w:rsidR="006725C0" w:rsidRDefault="006725C0" w:rsidP="006725C0">
            <w:r>
              <w:t>10</w:t>
            </w:r>
          </w:p>
        </w:tc>
        <w:tc>
          <w:tcPr>
            <w:tcW w:w="1664" w:type="dxa"/>
          </w:tcPr>
          <w:p w14:paraId="6AA85863" w14:textId="77777777" w:rsidR="006725C0" w:rsidRDefault="006725C0" w:rsidP="006725C0">
            <w:r>
              <w:t>Técnica</w:t>
            </w:r>
          </w:p>
        </w:tc>
        <w:tc>
          <w:tcPr>
            <w:tcW w:w="2429" w:type="dxa"/>
          </w:tcPr>
          <w:p w14:paraId="5753B00B" w14:textId="77777777" w:rsidR="006725C0" w:rsidRDefault="006725C0" w:rsidP="006725C0">
            <w:r>
              <w:t>Gerenciamento de estado global (Context API ou Redux Toolkit)</w:t>
            </w:r>
          </w:p>
        </w:tc>
        <w:tc>
          <w:tcPr>
            <w:tcW w:w="1743" w:type="dxa"/>
          </w:tcPr>
          <w:p w14:paraId="40958D48" w14:textId="77777777" w:rsidR="006725C0" w:rsidRDefault="006725C0" w:rsidP="006725C0">
            <w:r>
              <w:t>Dados de login, sessões e usuários centralizados e acessíveis por toda a aplicação.</w:t>
            </w:r>
          </w:p>
        </w:tc>
        <w:tc>
          <w:tcPr>
            <w:tcW w:w="1221" w:type="dxa"/>
          </w:tcPr>
          <w:p w14:paraId="4459E397" w14:textId="77777777" w:rsidR="006725C0" w:rsidRDefault="006725C0" w:rsidP="006725C0">
            <w:r>
              <w:t>Alta</w:t>
            </w:r>
          </w:p>
        </w:tc>
        <w:tc>
          <w:tcPr>
            <w:tcW w:w="1281" w:type="dxa"/>
          </w:tcPr>
          <w:p w14:paraId="477CE8EE" w14:textId="48BEE557" w:rsidR="006725C0" w:rsidRDefault="00C91C6C" w:rsidP="006725C0">
            <w:r>
              <w:t>Pendente</w:t>
            </w:r>
          </w:p>
        </w:tc>
        <w:tc>
          <w:tcPr>
            <w:tcW w:w="1516" w:type="dxa"/>
          </w:tcPr>
          <w:p w14:paraId="717B10E1" w14:textId="77777777" w:rsidR="006725C0" w:rsidRDefault="006725C0" w:rsidP="006725C0"/>
        </w:tc>
        <w:tc>
          <w:tcPr>
            <w:tcW w:w="1516" w:type="dxa"/>
          </w:tcPr>
          <w:p w14:paraId="0194D698" w14:textId="77777777" w:rsidR="006725C0" w:rsidRDefault="006725C0" w:rsidP="006725C0"/>
        </w:tc>
      </w:tr>
      <w:tr w:rsidR="006725C0" w14:paraId="304058EA" w14:textId="45F93373" w:rsidTr="006725C0">
        <w:tc>
          <w:tcPr>
            <w:tcW w:w="460" w:type="dxa"/>
          </w:tcPr>
          <w:p w14:paraId="1CFE566D" w14:textId="77777777" w:rsidR="006725C0" w:rsidRDefault="006725C0" w:rsidP="006725C0">
            <w:r>
              <w:t>11</w:t>
            </w:r>
          </w:p>
        </w:tc>
        <w:tc>
          <w:tcPr>
            <w:tcW w:w="1664" w:type="dxa"/>
          </w:tcPr>
          <w:p w14:paraId="64465C5A" w14:textId="77777777" w:rsidR="006725C0" w:rsidRDefault="006725C0" w:rsidP="006725C0">
            <w:r>
              <w:t>Teste</w:t>
            </w:r>
          </w:p>
        </w:tc>
        <w:tc>
          <w:tcPr>
            <w:tcW w:w="2429" w:type="dxa"/>
          </w:tcPr>
          <w:p w14:paraId="7A51D0D8" w14:textId="77777777" w:rsidR="006725C0" w:rsidRDefault="006725C0" w:rsidP="006725C0">
            <w:r>
              <w:t>Criar testes de integração e usabilidade</w:t>
            </w:r>
          </w:p>
        </w:tc>
        <w:tc>
          <w:tcPr>
            <w:tcW w:w="1743" w:type="dxa"/>
          </w:tcPr>
          <w:p w14:paraId="2FC5DABE" w14:textId="77777777" w:rsidR="006725C0" w:rsidRDefault="006725C0" w:rsidP="006725C0">
            <w:r>
              <w:t>Verificar fluxos principais (login, busca, agendamento).</w:t>
            </w:r>
          </w:p>
        </w:tc>
        <w:tc>
          <w:tcPr>
            <w:tcW w:w="1221" w:type="dxa"/>
          </w:tcPr>
          <w:p w14:paraId="546570A2" w14:textId="77777777" w:rsidR="006725C0" w:rsidRDefault="006725C0" w:rsidP="006725C0">
            <w:r>
              <w:t>Média</w:t>
            </w:r>
          </w:p>
        </w:tc>
        <w:tc>
          <w:tcPr>
            <w:tcW w:w="1281" w:type="dxa"/>
          </w:tcPr>
          <w:p w14:paraId="529EC6E0" w14:textId="77777777" w:rsidR="006725C0" w:rsidRDefault="006725C0" w:rsidP="006725C0">
            <w:r>
              <w:t>Pendente</w:t>
            </w:r>
          </w:p>
        </w:tc>
        <w:tc>
          <w:tcPr>
            <w:tcW w:w="1516" w:type="dxa"/>
          </w:tcPr>
          <w:p w14:paraId="4F8F1131" w14:textId="77777777" w:rsidR="006725C0" w:rsidRDefault="006725C0" w:rsidP="006725C0"/>
        </w:tc>
        <w:tc>
          <w:tcPr>
            <w:tcW w:w="1516" w:type="dxa"/>
          </w:tcPr>
          <w:p w14:paraId="04379F65" w14:textId="77777777" w:rsidR="006725C0" w:rsidRDefault="006725C0" w:rsidP="006725C0"/>
        </w:tc>
      </w:tr>
      <w:tr w:rsidR="006725C0" w14:paraId="6900C439" w14:textId="64EA91BF" w:rsidTr="006725C0">
        <w:tc>
          <w:tcPr>
            <w:tcW w:w="460" w:type="dxa"/>
          </w:tcPr>
          <w:p w14:paraId="2F9FE52C" w14:textId="77777777" w:rsidR="006725C0" w:rsidRDefault="006725C0" w:rsidP="006725C0">
            <w:r>
              <w:t>12</w:t>
            </w:r>
          </w:p>
        </w:tc>
        <w:tc>
          <w:tcPr>
            <w:tcW w:w="1664" w:type="dxa"/>
          </w:tcPr>
          <w:p w14:paraId="24278C7F" w14:textId="77777777" w:rsidR="006725C0" w:rsidRDefault="006725C0" w:rsidP="006725C0">
            <w:r>
              <w:t>Design</w:t>
            </w:r>
          </w:p>
        </w:tc>
        <w:tc>
          <w:tcPr>
            <w:tcW w:w="2429" w:type="dxa"/>
          </w:tcPr>
          <w:p w14:paraId="1C45B0DE" w14:textId="77777777" w:rsidR="006725C0" w:rsidRDefault="006725C0" w:rsidP="006725C0">
            <w:r>
              <w:t>Finalizar protótipo no Figma (versões desktop e mobile)</w:t>
            </w:r>
          </w:p>
        </w:tc>
        <w:tc>
          <w:tcPr>
            <w:tcW w:w="1743" w:type="dxa"/>
          </w:tcPr>
          <w:p w14:paraId="389EE820" w14:textId="77777777" w:rsidR="006725C0" w:rsidRDefault="006725C0" w:rsidP="006725C0">
            <w:r>
              <w:t>Layout fiel, responsivo e navegável.</w:t>
            </w:r>
          </w:p>
        </w:tc>
        <w:tc>
          <w:tcPr>
            <w:tcW w:w="1221" w:type="dxa"/>
          </w:tcPr>
          <w:p w14:paraId="433BE54C" w14:textId="77777777" w:rsidR="006725C0" w:rsidRDefault="006725C0" w:rsidP="006725C0">
            <w:r>
              <w:t>Média</w:t>
            </w:r>
          </w:p>
        </w:tc>
        <w:tc>
          <w:tcPr>
            <w:tcW w:w="1281" w:type="dxa"/>
          </w:tcPr>
          <w:p w14:paraId="6BD86DFF" w14:textId="77777777" w:rsidR="006725C0" w:rsidRDefault="006725C0" w:rsidP="006725C0">
            <w:r>
              <w:t>Em andamento</w:t>
            </w:r>
          </w:p>
        </w:tc>
        <w:tc>
          <w:tcPr>
            <w:tcW w:w="1516" w:type="dxa"/>
          </w:tcPr>
          <w:p w14:paraId="350D3D7C" w14:textId="0FF42F8F" w:rsidR="006725C0" w:rsidRDefault="00C91C6C" w:rsidP="006725C0">
            <w:proofErr w:type="spellStart"/>
            <w:r>
              <w:t>Telas</w:t>
            </w:r>
            <w:proofErr w:type="spellEnd"/>
            <w:r>
              <w:t xml:space="preserve"> de </w:t>
            </w:r>
            <w:proofErr w:type="spellStart"/>
            <w:r>
              <w:t>cadastro</w:t>
            </w:r>
            <w:proofErr w:type="spellEnd"/>
            <w:r>
              <w:t xml:space="preserve">, login, </w:t>
            </w:r>
            <w:proofErr w:type="spellStart"/>
            <w:r>
              <w:t>pacientes</w:t>
            </w:r>
            <w:proofErr w:type="spellEnd"/>
            <w:r>
              <w:t xml:space="preserve"> e psicólogos</w:t>
            </w:r>
          </w:p>
        </w:tc>
        <w:tc>
          <w:tcPr>
            <w:tcW w:w="1516" w:type="dxa"/>
          </w:tcPr>
          <w:p w14:paraId="15E64519" w14:textId="77777777" w:rsidR="006725C0" w:rsidRDefault="006725C0" w:rsidP="006725C0"/>
        </w:tc>
      </w:tr>
      <w:tr w:rsidR="006725C0" w14:paraId="1F26DFF7" w14:textId="3DF59B76" w:rsidTr="006725C0">
        <w:tc>
          <w:tcPr>
            <w:tcW w:w="460" w:type="dxa"/>
          </w:tcPr>
          <w:p w14:paraId="5D74B0D2" w14:textId="77777777" w:rsidR="006725C0" w:rsidRDefault="006725C0" w:rsidP="006725C0">
            <w:r>
              <w:t>13</w:t>
            </w:r>
          </w:p>
        </w:tc>
        <w:tc>
          <w:tcPr>
            <w:tcW w:w="1664" w:type="dxa"/>
          </w:tcPr>
          <w:p w14:paraId="60B05AA1" w14:textId="77777777" w:rsidR="006725C0" w:rsidRDefault="006725C0" w:rsidP="006725C0">
            <w:r>
              <w:t>Infraestrutura</w:t>
            </w:r>
          </w:p>
        </w:tc>
        <w:tc>
          <w:tcPr>
            <w:tcW w:w="2429" w:type="dxa"/>
          </w:tcPr>
          <w:p w14:paraId="6891B35E" w14:textId="77777777" w:rsidR="006725C0" w:rsidRDefault="006725C0" w:rsidP="006725C0">
            <w:r>
              <w:t>Configurar banco de dados e API de profissionais/pacientes</w:t>
            </w:r>
          </w:p>
        </w:tc>
        <w:tc>
          <w:tcPr>
            <w:tcW w:w="1743" w:type="dxa"/>
          </w:tcPr>
          <w:p w14:paraId="389B1808" w14:textId="77777777" w:rsidR="006725C0" w:rsidRDefault="006725C0" w:rsidP="006725C0">
            <w:r>
              <w:t>API funcionando com rotas CRUD integradas ao front-end.</w:t>
            </w:r>
          </w:p>
        </w:tc>
        <w:tc>
          <w:tcPr>
            <w:tcW w:w="1221" w:type="dxa"/>
          </w:tcPr>
          <w:p w14:paraId="30F5C08D" w14:textId="77777777" w:rsidR="006725C0" w:rsidRDefault="006725C0" w:rsidP="006725C0">
            <w:r>
              <w:t>Alta</w:t>
            </w:r>
          </w:p>
        </w:tc>
        <w:tc>
          <w:tcPr>
            <w:tcW w:w="1281" w:type="dxa"/>
          </w:tcPr>
          <w:p w14:paraId="5EE8AC4D" w14:textId="77777777" w:rsidR="006725C0" w:rsidRDefault="006725C0" w:rsidP="006725C0">
            <w:r>
              <w:t>Pendente</w:t>
            </w:r>
          </w:p>
        </w:tc>
        <w:tc>
          <w:tcPr>
            <w:tcW w:w="1516" w:type="dxa"/>
          </w:tcPr>
          <w:p w14:paraId="11220837" w14:textId="77777777" w:rsidR="006725C0" w:rsidRDefault="006725C0" w:rsidP="006725C0"/>
        </w:tc>
        <w:tc>
          <w:tcPr>
            <w:tcW w:w="1516" w:type="dxa"/>
          </w:tcPr>
          <w:p w14:paraId="1259CD5F" w14:textId="77777777" w:rsidR="006725C0" w:rsidRDefault="006725C0" w:rsidP="006725C0"/>
        </w:tc>
      </w:tr>
      <w:tr w:rsidR="006725C0" w14:paraId="35511351" w14:textId="1A285E46" w:rsidTr="006725C0">
        <w:tc>
          <w:tcPr>
            <w:tcW w:w="460" w:type="dxa"/>
          </w:tcPr>
          <w:p w14:paraId="316ABFFA" w14:textId="77777777" w:rsidR="006725C0" w:rsidRDefault="006725C0" w:rsidP="006725C0">
            <w:r>
              <w:t>14</w:t>
            </w:r>
          </w:p>
        </w:tc>
        <w:tc>
          <w:tcPr>
            <w:tcW w:w="1664" w:type="dxa"/>
          </w:tcPr>
          <w:p w14:paraId="6753AAF7" w14:textId="77777777" w:rsidR="006725C0" w:rsidRDefault="006725C0" w:rsidP="006725C0">
            <w:r>
              <w:t>Documentação</w:t>
            </w:r>
          </w:p>
        </w:tc>
        <w:tc>
          <w:tcPr>
            <w:tcW w:w="2429" w:type="dxa"/>
          </w:tcPr>
          <w:p w14:paraId="0FD2BB12" w14:textId="77777777" w:rsidR="006725C0" w:rsidRDefault="006725C0" w:rsidP="006725C0">
            <w:r>
              <w:t>Criar guia de uso e README no GitHub</w:t>
            </w:r>
          </w:p>
        </w:tc>
        <w:tc>
          <w:tcPr>
            <w:tcW w:w="1743" w:type="dxa"/>
          </w:tcPr>
          <w:p w14:paraId="225F6640" w14:textId="77777777" w:rsidR="006725C0" w:rsidRDefault="006725C0" w:rsidP="006725C0">
            <w:r>
              <w:t>Explica como rodar o projeto localmente e como contribuir.</w:t>
            </w:r>
          </w:p>
        </w:tc>
        <w:tc>
          <w:tcPr>
            <w:tcW w:w="1221" w:type="dxa"/>
          </w:tcPr>
          <w:p w14:paraId="40E26E61" w14:textId="77777777" w:rsidR="006725C0" w:rsidRDefault="006725C0" w:rsidP="006725C0">
            <w:r>
              <w:t>Baixa</w:t>
            </w:r>
          </w:p>
        </w:tc>
        <w:tc>
          <w:tcPr>
            <w:tcW w:w="1281" w:type="dxa"/>
          </w:tcPr>
          <w:p w14:paraId="49B163DE" w14:textId="77777777" w:rsidR="006725C0" w:rsidRDefault="006725C0" w:rsidP="006725C0">
            <w:r>
              <w:t>Pendente</w:t>
            </w:r>
          </w:p>
        </w:tc>
        <w:tc>
          <w:tcPr>
            <w:tcW w:w="1516" w:type="dxa"/>
          </w:tcPr>
          <w:p w14:paraId="1C702907" w14:textId="77777777" w:rsidR="006725C0" w:rsidRDefault="006725C0" w:rsidP="006725C0"/>
        </w:tc>
        <w:tc>
          <w:tcPr>
            <w:tcW w:w="1516" w:type="dxa"/>
          </w:tcPr>
          <w:p w14:paraId="19B57614" w14:textId="77777777" w:rsidR="006725C0" w:rsidRDefault="006725C0" w:rsidP="006725C0"/>
        </w:tc>
      </w:tr>
    </w:tbl>
    <w:p w14:paraId="025ED1D6" w14:textId="77777777" w:rsidR="0020755F" w:rsidRDefault="0020755F"/>
    <w:sectPr w:rsidR="0020755F" w:rsidSect="006725C0">
      <w:pgSz w:w="12240" w:h="15840"/>
      <w:pgMar w:top="1418" w:right="1701" w:bottom="1418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2562689">
    <w:abstractNumId w:val="8"/>
  </w:num>
  <w:num w:numId="2" w16cid:durableId="11146970">
    <w:abstractNumId w:val="6"/>
  </w:num>
  <w:num w:numId="3" w16cid:durableId="556555007">
    <w:abstractNumId w:val="5"/>
  </w:num>
  <w:num w:numId="4" w16cid:durableId="768933906">
    <w:abstractNumId w:val="4"/>
  </w:num>
  <w:num w:numId="5" w16cid:durableId="883324121">
    <w:abstractNumId w:val="7"/>
  </w:num>
  <w:num w:numId="6" w16cid:durableId="425807969">
    <w:abstractNumId w:val="3"/>
  </w:num>
  <w:num w:numId="7" w16cid:durableId="1033580968">
    <w:abstractNumId w:val="2"/>
  </w:num>
  <w:num w:numId="8" w16cid:durableId="1597203875">
    <w:abstractNumId w:val="1"/>
  </w:num>
  <w:num w:numId="9" w16cid:durableId="6083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55F"/>
    <w:rsid w:val="0029639D"/>
    <w:rsid w:val="00326F90"/>
    <w:rsid w:val="003D2D9B"/>
    <w:rsid w:val="006725C0"/>
    <w:rsid w:val="006A1332"/>
    <w:rsid w:val="00AA1D8D"/>
    <w:rsid w:val="00B47730"/>
    <w:rsid w:val="00C91C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EE3929"/>
  <w14:defaultImageDpi w14:val="300"/>
  <w15:docId w15:val="{5F505F06-85C6-4304-AFD8-C6C91168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446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yamato</cp:lastModifiedBy>
  <cp:revision>2</cp:revision>
  <dcterms:created xsi:type="dcterms:W3CDTF">2025-10-30T13:51:00Z</dcterms:created>
  <dcterms:modified xsi:type="dcterms:W3CDTF">2025-10-30T13:51:00Z</dcterms:modified>
  <cp:category/>
</cp:coreProperties>
</file>